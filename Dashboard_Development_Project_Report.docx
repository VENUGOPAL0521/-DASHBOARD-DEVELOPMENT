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6F5C4" w14:textId="57741673" w:rsidR="006A66EC" w:rsidRPr="008F29EF" w:rsidRDefault="008F29EF">
      <w:pPr>
        <w:pStyle w:val="Title"/>
      </w:pPr>
      <w:r w:rsidRPr="008F29EF">
        <w:t>Dashboard Developmen</w:t>
      </w:r>
      <w:r w:rsidR="00126137" w:rsidRPr="008F29EF">
        <w:t>t</w:t>
      </w:r>
      <w:r w:rsidRPr="008F29EF">
        <w:t xml:space="preserve"> Report</w:t>
      </w:r>
    </w:p>
    <w:p w14:paraId="4B2F2849" w14:textId="35576E94" w:rsidR="006A66EC" w:rsidRPr="00751F2A" w:rsidRDefault="008F29EF">
      <w:pPr>
        <w:pStyle w:val="Heading1"/>
        <w:rPr>
          <w:sz w:val="32"/>
          <w:szCs w:val="32"/>
        </w:rPr>
      </w:pPr>
      <w:r w:rsidRPr="00751F2A">
        <w:rPr>
          <w:sz w:val="32"/>
          <w:szCs w:val="32"/>
        </w:rPr>
        <w:t>Project Title:</w:t>
      </w:r>
    </w:p>
    <w:p w14:paraId="6B294851" w14:textId="77777777" w:rsidR="006A66EC" w:rsidRPr="00751F2A" w:rsidRDefault="008F29EF">
      <w:pPr>
        <w:rPr>
          <w:sz w:val="24"/>
          <w:szCs w:val="24"/>
        </w:rPr>
      </w:pPr>
      <w:r w:rsidRPr="00751F2A">
        <w:rPr>
          <w:sz w:val="24"/>
          <w:szCs w:val="24"/>
        </w:rPr>
        <w:t>Interactive Data Visualization Dashboard Using Power BI</w:t>
      </w:r>
    </w:p>
    <w:p w14:paraId="29C8366D" w14:textId="144662C9" w:rsidR="006A66EC" w:rsidRPr="00751F2A" w:rsidRDefault="008F29EF">
      <w:pPr>
        <w:pStyle w:val="Heading1"/>
        <w:rPr>
          <w:sz w:val="32"/>
          <w:szCs w:val="32"/>
        </w:rPr>
      </w:pPr>
      <w:r w:rsidRPr="00751F2A">
        <w:rPr>
          <w:sz w:val="32"/>
          <w:szCs w:val="32"/>
        </w:rPr>
        <w:t>Objective:</w:t>
      </w:r>
    </w:p>
    <w:p w14:paraId="00DCB5C3" w14:textId="77777777" w:rsidR="006A66EC" w:rsidRPr="00751F2A" w:rsidRDefault="008F29EF">
      <w:pPr>
        <w:rPr>
          <w:sz w:val="24"/>
          <w:szCs w:val="24"/>
        </w:rPr>
      </w:pPr>
      <w:r w:rsidRPr="00751F2A">
        <w:rPr>
          <w:sz w:val="24"/>
          <w:szCs w:val="24"/>
        </w:rPr>
        <w:t xml:space="preserve">The primary objective of this project is to design and deploy an interactive and insightful dashboard using data </w:t>
      </w:r>
      <w:r w:rsidRPr="00751F2A">
        <w:rPr>
          <w:sz w:val="24"/>
          <w:szCs w:val="24"/>
        </w:rPr>
        <w:t>visualization tools such as Power BI, Tableau, or Dash. The dashboard aims to uncover patterns, trends, and insights from a given dataset, making data-driven decision-making easier for stakeholders.</w:t>
      </w:r>
    </w:p>
    <w:p w14:paraId="2E35BC3A" w14:textId="2A9423B7" w:rsidR="006A66EC" w:rsidRPr="00751F2A" w:rsidRDefault="008F29EF">
      <w:pPr>
        <w:pStyle w:val="Heading1"/>
        <w:rPr>
          <w:sz w:val="32"/>
          <w:szCs w:val="32"/>
        </w:rPr>
      </w:pPr>
      <w:r w:rsidRPr="00751F2A">
        <w:rPr>
          <w:sz w:val="32"/>
          <w:szCs w:val="32"/>
        </w:rPr>
        <w:t>Tools and Technologies Used:</w:t>
      </w:r>
    </w:p>
    <w:p w14:paraId="5E82D45D" w14:textId="77777777" w:rsidR="006A66EC" w:rsidRPr="00751F2A" w:rsidRDefault="008F29EF">
      <w:pPr>
        <w:rPr>
          <w:sz w:val="24"/>
          <w:szCs w:val="24"/>
        </w:rPr>
      </w:pPr>
      <w:r w:rsidRPr="00751F2A">
        <w:rPr>
          <w:sz w:val="24"/>
          <w:szCs w:val="24"/>
        </w:rPr>
        <w:t>- Power BI: Main tool for visualization and dashboard creation.</w:t>
      </w:r>
      <w:r w:rsidRPr="00751F2A">
        <w:rPr>
          <w:sz w:val="24"/>
          <w:szCs w:val="24"/>
        </w:rPr>
        <w:br/>
        <w:t>- Microsoft Excel / CSV: For storing and cleaning raw data.</w:t>
      </w:r>
      <w:r w:rsidRPr="00751F2A">
        <w:rPr>
          <w:sz w:val="24"/>
          <w:szCs w:val="24"/>
        </w:rPr>
        <w:br/>
        <w:t>- DAX (Data Analysis Expressions): For advanced calculations in Power BI.</w:t>
      </w:r>
      <w:r w:rsidRPr="00751F2A">
        <w:rPr>
          <w:sz w:val="24"/>
          <w:szCs w:val="24"/>
        </w:rPr>
        <w:br/>
        <w:t>- Python (optional): For data preprocessing in Dash (if selected).</w:t>
      </w:r>
      <w:r w:rsidRPr="00751F2A">
        <w:rPr>
          <w:sz w:val="24"/>
          <w:szCs w:val="24"/>
        </w:rPr>
        <w:br/>
        <w:t>- Tableau (optional): Alternative dashboard tool.</w:t>
      </w:r>
    </w:p>
    <w:p w14:paraId="5C19CA37" w14:textId="1C0DC345" w:rsidR="006A66EC" w:rsidRPr="00751F2A" w:rsidRDefault="008F29EF">
      <w:pPr>
        <w:pStyle w:val="Heading1"/>
        <w:rPr>
          <w:sz w:val="32"/>
          <w:szCs w:val="32"/>
        </w:rPr>
      </w:pPr>
      <w:r w:rsidRPr="00751F2A">
        <w:rPr>
          <w:sz w:val="32"/>
          <w:szCs w:val="32"/>
        </w:rPr>
        <w:t>Dataset Description:</w:t>
      </w:r>
    </w:p>
    <w:p w14:paraId="646F7AA4" w14:textId="77777777" w:rsidR="006A66EC" w:rsidRPr="00751F2A" w:rsidRDefault="008F29EF">
      <w:pPr>
        <w:rPr>
          <w:sz w:val="24"/>
          <w:szCs w:val="24"/>
        </w:rPr>
      </w:pPr>
      <w:r w:rsidRPr="00751F2A">
        <w:rPr>
          <w:sz w:val="24"/>
          <w:szCs w:val="24"/>
        </w:rPr>
        <w:t>For this project, a sample Sales Dataset was used containing:</w:t>
      </w:r>
      <w:r w:rsidRPr="00751F2A">
        <w:rPr>
          <w:sz w:val="24"/>
          <w:szCs w:val="24"/>
        </w:rPr>
        <w:br/>
        <w:t>- Order ID, Product, Category, Region</w:t>
      </w:r>
      <w:r w:rsidRPr="00751F2A">
        <w:rPr>
          <w:sz w:val="24"/>
          <w:szCs w:val="24"/>
        </w:rPr>
        <w:br/>
        <w:t>- Sales Amount, Quantity, Profit</w:t>
      </w:r>
      <w:r w:rsidRPr="00751F2A">
        <w:rPr>
          <w:sz w:val="24"/>
          <w:szCs w:val="24"/>
        </w:rPr>
        <w:br/>
        <w:t>- Order and Ship Dates</w:t>
      </w:r>
      <w:r w:rsidRPr="00751F2A">
        <w:rPr>
          <w:sz w:val="24"/>
          <w:szCs w:val="24"/>
        </w:rPr>
        <w:br/>
        <w:t>- Customer Segment</w:t>
      </w:r>
    </w:p>
    <w:p w14:paraId="23C0DD8A" w14:textId="3F63980D" w:rsidR="006A66EC" w:rsidRPr="00751F2A" w:rsidRDefault="008F29EF">
      <w:pPr>
        <w:pStyle w:val="Heading1"/>
        <w:rPr>
          <w:sz w:val="32"/>
          <w:szCs w:val="32"/>
        </w:rPr>
      </w:pPr>
      <w:r w:rsidRPr="00751F2A">
        <w:rPr>
          <w:sz w:val="32"/>
          <w:szCs w:val="32"/>
        </w:rPr>
        <w:t>Methodology:</w:t>
      </w:r>
    </w:p>
    <w:p w14:paraId="38FFC98E" w14:textId="77777777" w:rsidR="006A66EC" w:rsidRPr="00751F2A" w:rsidRDefault="008F29EF">
      <w:pPr>
        <w:pStyle w:val="Heading2"/>
        <w:rPr>
          <w:sz w:val="28"/>
          <w:szCs w:val="28"/>
        </w:rPr>
      </w:pPr>
      <w:r w:rsidRPr="00751F2A">
        <w:rPr>
          <w:sz w:val="28"/>
          <w:szCs w:val="28"/>
        </w:rPr>
        <w:t>a. Data Preparation:</w:t>
      </w:r>
    </w:p>
    <w:p w14:paraId="47E41EEF" w14:textId="77777777" w:rsidR="006A66EC" w:rsidRPr="00751F2A" w:rsidRDefault="008F29EF">
      <w:pPr>
        <w:rPr>
          <w:sz w:val="24"/>
          <w:szCs w:val="24"/>
        </w:rPr>
      </w:pPr>
      <w:r w:rsidRPr="00751F2A">
        <w:rPr>
          <w:sz w:val="24"/>
          <w:szCs w:val="24"/>
        </w:rPr>
        <w:t>Cleaned the dataset in Excel (handled missing values, date formatting).</w:t>
      </w:r>
      <w:r w:rsidRPr="00751F2A">
        <w:rPr>
          <w:sz w:val="24"/>
          <w:szCs w:val="24"/>
        </w:rPr>
        <w:br/>
        <w:t>Uploaded the dataset into Power BI.</w:t>
      </w:r>
      <w:r w:rsidRPr="00751F2A">
        <w:rPr>
          <w:sz w:val="24"/>
          <w:szCs w:val="24"/>
        </w:rPr>
        <w:br/>
        <w:t>Established relationships between tables (if applicable).</w:t>
      </w:r>
    </w:p>
    <w:p w14:paraId="15838234" w14:textId="77777777" w:rsidR="006A66EC" w:rsidRPr="00751F2A" w:rsidRDefault="008F29EF">
      <w:pPr>
        <w:pStyle w:val="Heading2"/>
        <w:rPr>
          <w:sz w:val="24"/>
          <w:szCs w:val="24"/>
        </w:rPr>
      </w:pPr>
      <w:r w:rsidRPr="00751F2A">
        <w:rPr>
          <w:sz w:val="28"/>
          <w:szCs w:val="28"/>
        </w:rPr>
        <w:lastRenderedPageBreak/>
        <w:t>b. Dashboard Design</w:t>
      </w:r>
      <w:r w:rsidRPr="00751F2A">
        <w:rPr>
          <w:sz w:val="24"/>
          <w:szCs w:val="24"/>
        </w:rPr>
        <w:t>:</w:t>
      </w:r>
    </w:p>
    <w:p w14:paraId="7126D463" w14:textId="77777777" w:rsidR="006A66EC" w:rsidRPr="00751F2A" w:rsidRDefault="008F29EF">
      <w:pPr>
        <w:rPr>
          <w:sz w:val="24"/>
          <w:szCs w:val="24"/>
        </w:rPr>
      </w:pPr>
      <w:r w:rsidRPr="00751F2A">
        <w:rPr>
          <w:sz w:val="24"/>
          <w:szCs w:val="24"/>
        </w:rPr>
        <w:t>Created the following interactive components:</w:t>
      </w:r>
      <w:r w:rsidRPr="00751F2A">
        <w:rPr>
          <w:sz w:val="24"/>
          <w:szCs w:val="24"/>
        </w:rPr>
        <w:br/>
        <w:t>- Sales Performance Overview: Total sales, profit, and quantity.</w:t>
      </w:r>
      <w:r w:rsidRPr="00751F2A">
        <w:rPr>
          <w:sz w:val="24"/>
          <w:szCs w:val="24"/>
        </w:rPr>
        <w:br/>
        <w:t>- Trend Analysis: Line chart showing monthly sales.</w:t>
      </w:r>
      <w:r w:rsidRPr="00751F2A">
        <w:rPr>
          <w:sz w:val="24"/>
          <w:szCs w:val="24"/>
        </w:rPr>
        <w:br/>
        <w:t>- Product Category Analysis: Bar chart for top-performing categories.</w:t>
      </w:r>
      <w:r w:rsidRPr="00751F2A">
        <w:rPr>
          <w:sz w:val="24"/>
          <w:szCs w:val="24"/>
        </w:rPr>
        <w:br/>
        <w:t>- Regional Sales Map: Geographical map of sales by region.</w:t>
      </w:r>
      <w:r w:rsidRPr="00751F2A">
        <w:rPr>
          <w:sz w:val="24"/>
          <w:szCs w:val="24"/>
        </w:rPr>
        <w:br/>
        <w:t>- Customer Segmentation: Pie chart of segments contributing to revenue.</w:t>
      </w:r>
      <w:r w:rsidRPr="00751F2A">
        <w:rPr>
          <w:sz w:val="24"/>
          <w:szCs w:val="24"/>
        </w:rPr>
        <w:br/>
        <w:t>- Slicers: For dynamic filtering (Region, Year, Category).</w:t>
      </w:r>
    </w:p>
    <w:p w14:paraId="79AECF73" w14:textId="77777777" w:rsidR="006A66EC" w:rsidRPr="00751F2A" w:rsidRDefault="008F29EF">
      <w:pPr>
        <w:pStyle w:val="Heading2"/>
        <w:rPr>
          <w:sz w:val="28"/>
          <w:szCs w:val="28"/>
        </w:rPr>
      </w:pPr>
      <w:r w:rsidRPr="00751F2A">
        <w:rPr>
          <w:sz w:val="28"/>
          <w:szCs w:val="28"/>
        </w:rPr>
        <w:t>c. Interactivity Features:</w:t>
      </w:r>
    </w:p>
    <w:p w14:paraId="425967C9" w14:textId="77777777" w:rsidR="006A66EC" w:rsidRDefault="008F29EF">
      <w:r w:rsidRPr="00751F2A">
        <w:rPr>
          <w:sz w:val="24"/>
          <w:szCs w:val="24"/>
        </w:rPr>
        <w:t>- Cross-filtering between charts.</w:t>
      </w:r>
      <w:r w:rsidRPr="00751F2A">
        <w:rPr>
          <w:sz w:val="24"/>
          <w:szCs w:val="24"/>
        </w:rPr>
        <w:br/>
        <w:t>- Drill-down options for detailed analysis.</w:t>
      </w:r>
      <w:r w:rsidRPr="00751F2A">
        <w:rPr>
          <w:sz w:val="24"/>
          <w:szCs w:val="24"/>
        </w:rPr>
        <w:br/>
        <w:t>- Dynamic date range selection</w:t>
      </w:r>
      <w:r>
        <w:t>.</w:t>
      </w:r>
    </w:p>
    <w:p w14:paraId="7AEF7158" w14:textId="553F9D5B" w:rsidR="006A66EC" w:rsidRPr="00751F2A" w:rsidRDefault="008F29EF">
      <w:pPr>
        <w:pStyle w:val="Heading1"/>
        <w:rPr>
          <w:sz w:val="32"/>
          <w:szCs w:val="32"/>
        </w:rPr>
      </w:pPr>
      <w:r w:rsidRPr="00751F2A">
        <w:rPr>
          <w:sz w:val="32"/>
          <w:szCs w:val="32"/>
        </w:rPr>
        <w:t>Key Insights:</w:t>
      </w:r>
    </w:p>
    <w:p w14:paraId="4EDC2951" w14:textId="77777777" w:rsidR="006A66EC" w:rsidRPr="00751F2A" w:rsidRDefault="008F29EF">
      <w:pPr>
        <w:rPr>
          <w:sz w:val="24"/>
          <w:szCs w:val="24"/>
        </w:rPr>
      </w:pPr>
      <w:r w:rsidRPr="00751F2A">
        <w:rPr>
          <w:sz w:val="24"/>
          <w:szCs w:val="24"/>
        </w:rPr>
        <w:t>-</w:t>
      </w:r>
      <w:r w:rsidRPr="00751F2A">
        <w:rPr>
          <w:sz w:val="24"/>
          <w:szCs w:val="24"/>
        </w:rPr>
        <w:t xml:space="preserve"> The Technology category contributed the highest sales.</w:t>
      </w:r>
      <w:r w:rsidRPr="00751F2A">
        <w:rPr>
          <w:sz w:val="24"/>
          <w:szCs w:val="24"/>
        </w:rPr>
        <w:br/>
        <w:t>- West Region had the most consistent profit margins.</w:t>
      </w:r>
      <w:r w:rsidRPr="00751F2A">
        <w:rPr>
          <w:sz w:val="24"/>
          <w:szCs w:val="24"/>
        </w:rPr>
        <w:br/>
        <w:t>- The Corporate customer segment had the highest average order value.</w:t>
      </w:r>
      <w:r w:rsidRPr="00751F2A">
        <w:rPr>
          <w:sz w:val="24"/>
          <w:szCs w:val="24"/>
        </w:rPr>
        <w:br/>
        <w:t>- Seasonal spikes in sales were observed in November and December.</w:t>
      </w:r>
    </w:p>
    <w:p w14:paraId="6F29D513" w14:textId="38B1A3FF" w:rsidR="006A66EC" w:rsidRPr="00751F2A" w:rsidRDefault="008F29EF">
      <w:pPr>
        <w:pStyle w:val="Heading1"/>
        <w:rPr>
          <w:sz w:val="32"/>
          <w:szCs w:val="32"/>
        </w:rPr>
      </w:pPr>
      <w:r w:rsidRPr="00751F2A">
        <w:rPr>
          <w:sz w:val="32"/>
          <w:szCs w:val="32"/>
        </w:rPr>
        <w:t>Deliverable:</w:t>
      </w:r>
    </w:p>
    <w:p w14:paraId="32E03323" w14:textId="77777777" w:rsidR="006A66EC" w:rsidRDefault="008F29EF">
      <w:r w:rsidRPr="00751F2A">
        <w:rPr>
          <w:sz w:val="24"/>
          <w:szCs w:val="24"/>
        </w:rPr>
        <w:t>A fully functional, interactive Power BI Dashboard capable of:</w:t>
      </w:r>
      <w:r w:rsidRPr="00751F2A">
        <w:rPr>
          <w:sz w:val="24"/>
          <w:szCs w:val="24"/>
        </w:rPr>
        <w:br/>
        <w:t>- Filtering data across different views.</w:t>
      </w:r>
      <w:r w:rsidRPr="00751F2A">
        <w:rPr>
          <w:sz w:val="24"/>
          <w:szCs w:val="24"/>
        </w:rPr>
        <w:br/>
        <w:t>- Generating actionable insights for business decisions.</w:t>
      </w:r>
      <w:r w:rsidRPr="00751F2A">
        <w:rPr>
          <w:sz w:val="24"/>
          <w:szCs w:val="24"/>
        </w:rPr>
        <w:br/>
        <w:t>- Exporting reports and visuals for presentations</w:t>
      </w:r>
      <w:r>
        <w:t>.</w:t>
      </w:r>
    </w:p>
    <w:p w14:paraId="5E169BA8" w14:textId="72850828" w:rsidR="006A66EC" w:rsidRPr="00D87476" w:rsidRDefault="008F29EF">
      <w:pPr>
        <w:pStyle w:val="Heading1"/>
        <w:rPr>
          <w:sz w:val="32"/>
          <w:szCs w:val="32"/>
        </w:rPr>
      </w:pPr>
      <w:r w:rsidRPr="00D87476">
        <w:rPr>
          <w:sz w:val="32"/>
          <w:szCs w:val="32"/>
        </w:rPr>
        <w:t>Conclusion:</w:t>
      </w:r>
    </w:p>
    <w:p w14:paraId="245E62FC" w14:textId="77777777" w:rsidR="006A66EC" w:rsidRPr="008F29EF" w:rsidRDefault="008F29EF">
      <w:pPr>
        <w:rPr>
          <w:sz w:val="24"/>
          <w:szCs w:val="24"/>
        </w:rPr>
      </w:pPr>
      <w:r w:rsidRPr="008F29EF">
        <w:rPr>
          <w:sz w:val="24"/>
          <w:szCs w:val="24"/>
        </w:rPr>
        <w:t>This project demonstrates the importance of interactive dashboards in modern analytics. By leveraging Power BI’s robust features, a comprehensive visualization of sales data was achieved. Such dashboards enable business users to monitor KPIs and take timely actions, enhancing overall operational efficiency.</w:t>
      </w:r>
    </w:p>
    <w:p w14:paraId="5408270D" w14:textId="1F17A202" w:rsidR="006A66EC" w:rsidRPr="008F29EF" w:rsidRDefault="008F29EF">
      <w:pPr>
        <w:pStyle w:val="Heading1"/>
        <w:rPr>
          <w:sz w:val="32"/>
          <w:szCs w:val="32"/>
        </w:rPr>
      </w:pPr>
      <w:r w:rsidRPr="008F29EF">
        <w:rPr>
          <w:sz w:val="32"/>
          <w:szCs w:val="32"/>
        </w:rPr>
        <w:t>Future Enhancements:</w:t>
      </w:r>
    </w:p>
    <w:p w14:paraId="57CEFED4" w14:textId="77777777" w:rsidR="006A66EC" w:rsidRPr="008F29EF" w:rsidRDefault="008F29EF">
      <w:pPr>
        <w:rPr>
          <w:sz w:val="24"/>
          <w:szCs w:val="24"/>
        </w:rPr>
      </w:pPr>
      <w:r w:rsidRPr="008F29EF">
        <w:rPr>
          <w:sz w:val="24"/>
          <w:szCs w:val="24"/>
        </w:rPr>
        <w:t>- Integrate real-time data sources (e.g., APIs, SQL databases).</w:t>
      </w:r>
      <w:r w:rsidRPr="008F29EF">
        <w:rPr>
          <w:sz w:val="24"/>
          <w:szCs w:val="24"/>
        </w:rPr>
        <w:br/>
        <w:t>- Add predictive analytics using machine learning models.</w:t>
      </w:r>
      <w:r w:rsidRPr="008F29EF">
        <w:rPr>
          <w:sz w:val="24"/>
          <w:szCs w:val="24"/>
        </w:rPr>
        <w:br/>
        <w:t>- Deploy dashboard online using Power BI Service for remote access.</w:t>
      </w:r>
    </w:p>
    <w:sectPr w:rsidR="006A66EC" w:rsidRPr="008F2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584792">
    <w:abstractNumId w:val="8"/>
  </w:num>
  <w:num w:numId="2" w16cid:durableId="870412290">
    <w:abstractNumId w:val="6"/>
  </w:num>
  <w:num w:numId="3" w16cid:durableId="675379639">
    <w:abstractNumId w:val="5"/>
  </w:num>
  <w:num w:numId="4" w16cid:durableId="817066775">
    <w:abstractNumId w:val="4"/>
  </w:num>
  <w:num w:numId="5" w16cid:durableId="1636136973">
    <w:abstractNumId w:val="7"/>
  </w:num>
  <w:num w:numId="6" w16cid:durableId="474839612">
    <w:abstractNumId w:val="3"/>
  </w:num>
  <w:num w:numId="7" w16cid:durableId="248320885">
    <w:abstractNumId w:val="2"/>
  </w:num>
  <w:num w:numId="8" w16cid:durableId="218367117">
    <w:abstractNumId w:val="1"/>
  </w:num>
  <w:num w:numId="9" w16cid:durableId="106124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137"/>
    <w:rsid w:val="0015074B"/>
    <w:rsid w:val="0029639D"/>
    <w:rsid w:val="00326F90"/>
    <w:rsid w:val="006A66EC"/>
    <w:rsid w:val="00751F2A"/>
    <w:rsid w:val="008F29EF"/>
    <w:rsid w:val="00AA1D8D"/>
    <w:rsid w:val="00AB3D8E"/>
    <w:rsid w:val="00AC5E2E"/>
    <w:rsid w:val="00B47730"/>
    <w:rsid w:val="00CB0664"/>
    <w:rsid w:val="00D874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18FDC00D-56D9-43AC-AE9A-909C6232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emandivenu@outlook.com</cp:lastModifiedBy>
  <cp:revision>6</cp:revision>
  <dcterms:created xsi:type="dcterms:W3CDTF">2013-12-23T23:15:00Z</dcterms:created>
  <dcterms:modified xsi:type="dcterms:W3CDTF">2025-06-06T14:34:00Z</dcterms:modified>
  <cp:category/>
</cp:coreProperties>
</file>